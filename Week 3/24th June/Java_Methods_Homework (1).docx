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DE03" w14:textId="77777777" w:rsidR="008D6D49" w:rsidRDefault="00000000">
      <w:pPr>
        <w:pStyle w:val="Heading1"/>
      </w:pPr>
      <w:r>
        <w:t>Java Methods - Homework Assignment</w:t>
      </w:r>
    </w:p>
    <w:p w14:paraId="59FD5DE9" w14:textId="77777777" w:rsidR="008D6D49" w:rsidRDefault="00000000">
      <w:r>
        <w:t>1. Write a method that returns the square of a number.</w:t>
      </w:r>
    </w:p>
    <w:p w14:paraId="6808A3BC" w14:textId="77777777" w:rsidR="008D6D49" w:rsidRDefault="00000000">
      <w:r>
        <w:t>2. Write a method that prints whether a number is even or odd.</w:t>
      </w:r>
    </w:p>
    <w:p w14:paraId="2E7E594F" w14:textId="77777777" w:rsidR="008D6D49" w:rsidRDefault="00000000">
      <w:r>
        <w:t>3. Write a method that returns the maximum of two numbers.</w:t>
      </w:r>
    </w:p>
    <w:p w14:paraId="403508C3" w14:textId="77777777" w:rsidR="008D6D49" w:rsidRDefault="00000000">
      <w:r>
        <w:t>4. Create a method that calculates the simple interest. (Formula: SI = P * R * T / 100)</w:t>
      </w:r>
    </w:p>
    <w:p w14:paraId="4D9DEB3E" w14:textId="77777777" w:rsidR="008D6D49" w:rsidRDefault="00000000">
      <w:r>
        <w:t>5. Write a method that takes your name as input and prints a greeting message.</w:t>
      </w:r>
    </w:p>
    <w:p w14:paraId="3E569186" w14:textId="77777777" w:rsidR="008D6D49" w:rsidRDefault="00000000">
      <w:r>
        <w:t>6. Write a method that returns the factorial of a number.</w:t>
      </w:r>
    </w:p>
    <w:p w14:paraId="1A19A004" w14:textId="77777777" w:rsidR="008D6D49" w:rsidRDefault="00000000">
      <w:r>
        <w:t>7. Write a method that adds two numbers and returns the result.</w:t>
      </w:r>
    </w:p>
    <w:p w14:paraId="641C873A" w14:textId="77777777" w:rsidR="008D6D49" w:rsidRDefault="00000000">
      <w:r>
        <w:t>8. Write a method that prints a welcome message. (No parameters, no return value)</w:t>
      </w:r>
    </w:p>
    <w:p w14:paraId="0AAEF95E" w14:textId="0B7A62C0" w:rsidR="008D6D49" w:rsidRDefault="008D6D49"/>
    <w:sectPr w:rsidR="008D6D49" w:rsidSect="00CD591E">
      <w:footerReference w:type="default" r:id="rId8"/>
      <w:pgSz w:w="12240" w:h="15840"/>
      <w:pgMar w:top="1440" w:right="1800" w:bottom="1440" w:left="180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3D1B9" w14:textId="77777777" w:rsidR="00F241F8" w:rsidRDefault="00F241F8" w:rsidP="00CD591E">
      <w:pPr>
        <w:spacing w:after="0" w:line="240" w:lineRule="auto"/>
      </w:pPr>
      <w:r>
        <w:separator/>
      </w:r>
    </w:p>
  </w:endnote>
  <w:endnote w:type="continuationSeparator" w:id="0">
    <w:p w14:paraId="49006F08" w14:textId="77777777" w:rsidR="00F241F8" w:rsidRDefault="00F241F8" w:rsidP="00CD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F1368" w14:textId="50A87955" w:rsidR="00CD591E" w:rsidRDefault="00CD591E">
    <w:pPr>
      <w:pStyle w:val="Footer"/>
    </w:pPr>
    <w:r>
      <w:t>Java Methods</w:t>
    </w:r>
  </w:p>
  <w:p w14:paraId="541FE032" w14:textId="77777777" w:rsidR="00CD591E" w:rsidRDefault="00CD59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508B6" w14:textId="77777777" w:rsidR="00F241F8" w:rsidRDefault="00F241F8" w:rsidP="00CD591E">
      <w:pPr>
        <w:spacing w:after="0" w:line="240" w:lineRule="auto"/>
      </w:pPr>
      <w:r>
        <w:separator/>
      </w:r>
    </w:p>
  </w:footnote>
  <w:footnote w:type="continuationSeparator" w:id="0">
    <w:p w14:paraId="35AD6146" w14:textId="77777777" w:rsidR="00F241F8" w:rsidRDefault="00F241F8" w:rsidP="00CD5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4373182">
    <w:abstractNumId w:val="8"/>
  </w:num>
  <w:num w:numId="2" w16cid:durableId="1552421247">
    <w:abstractNumId w:val="6"/>
  </w:num>
  <w:num w:numId="3" w16cid:durableId="2011519133">
    <w:abstractNumId w:val="5"/>
  </w:num>
  <w:num w:numId="4" w16cid:durableId="2110807052">
    <w:abstractNumId w:val="4"/>
  </w:num>
  <w:num w:numId="5" w16cid:durableId="329142745">
    <w:abstractNumId w:val="7"/>
  </w:num>
  <w:num w:numId="6" w16cid:durableId="224604735">
    <w:abstractNumId w:val="3"/>
  </w:num>
  <w:num w:numId="7" w16cid:durableId="259488969">
    <w:abstractNumId w:val="2"/>
  </w:num>
  <w:num w:numId="8" w16cid:durableId="1115519917">
    <w:abstractNumId w:val="1"/>
  </w:num>
  <w:num w:numId="9" w16cid:durableId="98319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6D49"/>
    <w:rsid w:val="00AA1D8D"/>
    <w:rsid w:val="00B47730"/>
    <w:rsid w:val="00CB0664"/>
    <w:rsid w:val="00CD591E"/>
    <w:rsid w:val="00E5619C"/>
    <w:rsid w:val="00F241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551A7"/>
  <w14:defaultImageDpi w14:val="300"/>
  <w15:docId w15:val="{C2222C6C-9C5A-4E2C-8458-23E212BF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reddy</cp:lastModifiedBy>
  <cp:revision>2</cp:revision>
  <dcterms:created xsi:type="dcterms:W3CDTF">2013-12-23T23:15:00Z</dcterms:created>
  <dcterms:modified xsi:type="dcterms:W3CDTF">2025-06-24T19:33:00Z</dcterms:modified>
  <cp:category/>
</cp:coreProperties>
</file>